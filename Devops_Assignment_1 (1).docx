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DEVOPS</w:t>
      </w:r>
    </w:p>
    <w:p>
      <w:pPr>
        <w:pStyle w:val="Heading1"/>
      </w:pPr>
      <w:r>
        <w:t>ASSIGNMENT -1</w:t>
      </w:r>
    </w:p>
    <w:p>
      <w:pPr>
        <w:pStyle w:val="Heading2"/>
      </w:pPr>
      <w:r>
        <w:t>1.</w:t>
        <w:tab/>
        <w:t>Which way of installing Jenkins would you prefer and why?</w:t>
      </w:r>
    </w:p>
    <w:p>
      <w:r>
        <w:t>I prefer installing Jenkins using Docker because it is fast, easy to manage, avoids dependency issues and this method provides an isolated environment, making upgrades and rollbacks hassle-free.</w:t>
        <w:br/>
        <w:br/>
        <w:t>✅Quick Setup – No need to manually install Java or other dependencies.</w:t>
        <w:br/>
        <w:t>✅ Easy Cleanup – Just remove the container when needed.</w:t>
        <w:br/>
        <w:t>✅ Portability – Works the same across different OS environments.</w:t>
        <w:br/>
        <w:t>✅ No System Pollution – Does not install extra packages on your machine.</w:t>
        <w:br/>
        <w:t>✅ Easy Upgrades – Just pull the latest Jenkins image.</w:t>
        <w:br/>
      </w:r>
    </w:p>
    <w:p>
      <w:pPr>
        <w:pStyle w:val="Heading3"/>
      </w:pPr>
      <w:r>
        <w:t>Alternative Answer:</w:t>
      </w:r>
    </w:p>
    <w:p>
      <w:r>
        <w:t>I prefer installing Jenkins on a Linux server directly for more control over configuration and plugins.</w:t>
        <w:br/>
        <w:br/>
        <w:t>✅ Full Control – Customize configurations and environment.</w:t>
        <w:br/>
        <w:t>✅ System Integration – Can integrate with system services like systemd.</w:t>
        <w:br/>
        <w:t>✅ Persistent Data – No need to manage Docker volumes.</w:t>
        <w:br/>
      </w:r>
    </w:p>
    <w:p>
      <w:pPr>
        <w:pStyle w:val="Heading2"/>
      </w:pPr>
      <w:r>
        <w:t>2.</w:t>
        <w:tab/>
        <w:t>Write down the steps involved in building a web app, testing it, and deploying it to QA and Production.</w:t>
      </w:r>
    </w:p>
    <w:p>
      <w:pPr>
        <w:pStyle w:val="Heading3"/>
      </w:pPr>
      <w:r>
        <w:t>1. Development Phase: Building the Web App</w:t>
      </w:r>
    </w:p>
    <w:p>
      <w:pPr>
        <w:pStyle w:val="Heading4"/>
      </w:pPr>
      <w:r>
        <w:t>Step 1: Requirement Gathering &amp; Planning</w:t>
      </w:r>
    </w:p>
    <w:p>
      <w:r>
        <w:t> Define project scope, features, and technology stack (e.g., MERN, Django, etc.).</w:t>
        <w:br/>
        <w:t> Set up a repository (GitHub/GitLab/Bitbucket) for version control.</w:t>
        <w:br/>
        <w:t> Create a development workflow (Kanban, Agile, Scrum).</w:t>
      </w:r>
    </w:p>
    <w:p>
      <w:pPr>
        <w:pStyle w:val="Heading4"/>
      </w:pPr>
      <w:r>
        <w:t>Step 2: Setting Up the Development Environment</w:t>
      </w:r>
    </w:p>
    <w:p>
      <w:r>
        <w:t> Install required software (Node.js, Python, Docker, databases, etc.).</w:t>
        <w:br/>
        <w:t> Initialize the project with package managers (e.g., npm init, pip install).</w:t>
        <w:br/>
        <w:t> Set up a code editor (VS Code, WebStorm) and frameworks (React, Express, etc.).</w:t>
      </w:r>
    </w:p>
    <w:p>
      <w:pPr>
        <w:pStyle w:val="Heading4"/>
      </w:pPr>
      <w:r>
        <w:t>Step 3: Writing Code</w:t>
      </w:r>
    </w:p>
    <w:p>
      <w:r>
        <w:t> Build the frontend (React, Angular, Vue, HTML/CSS).</w:t>
        <w:br/>
        <w:t> Develop the backend (Node.js, Django, Flask, Spring Boot).</w:t>
        <w:br/>
        <w:t> Integrate the database (MongoDB, PostgreSQL, MySQL).</w:t>
        <w:br/>
        <w:t> Implement authentication (JWT, OAuth, Firebase).</w:t>
      </w:r>
    </w:p>
    <w:p>
      <w:pPr>
        <w:pStyle w:val="Heading4"/>
      </w:pPr>
      <w:r>
        <w:t>Step 4: Version Control</w:t>
      </w:r>
    </w:p>
    <w:p>
      <w:r>
        <w:t>Create a Git repository and push code.</w:t>
        <w:br/>
        <w:br/>
        <w:t>git init</w:t>
        <w:br/>
        <w:t>git add .</w:t>
        <w:br/>
        <w:t>git commit -m "Initial commit"</w:t>
        <w:br/>
        <w:t>git push origin main</w:t>
      </w:r>
    </w:p>
    <w:p>
      <w:pPr>
        <w:pStyle w:val="Heading3"/>
      </w:pPr>
      <w:r>
        <w:t>Alternative Answer:</w:t>
      </w:r>
    </w:p>
    <w:p>
      <w:r>
        <w:t>Step 4: Version Control with Docker Compose</w:t>
        <w:br/>
        <w:t>Create a Docker Compose setup to manage frontend, backend, and database:</w:t>
        <w:br/>
        <w:br/>
        <w:t>docker-compose up</w:t>
      </w:r>
    </w:p>
    <w:p>
      <w:pPr>
        <w:pStyle w:val="Heading3"/>
      </w:pPr>
      <w:r>
        <w:t>2. Testing Phase: Ensuring Quality</w:t>
      </w:r>
    </w:p>
    <w:p>
      <w:pPr>
        <w:pStyle w:val="Heading4"/>
      </w:pPr>
      <w:r>
        <w:t>Step 5: Unit Testing</w:t>
      </w:r>
    </w:p>
    <w:p>
      <w:r>
        <w:t>Write unit tests for individual components using Jest, Mocha, or PyTest.</w:t>
        <w:br/>
        <w:br/>
        <w:t>test('adds 1 + 2 to equal 3', () =&gt; {</w:t>
        <w:br/>
        <w:t xml:space="preserve">    expect(1 + 2).toBe(3);</w:t>
        <w:br/>
        <w:t>});</w:t>
      </w:r>
    </w:p>
    <w:p>
      <w:pPr>
        <w:pStyle w:val="Heading4"/>
      </w:pPr>
      <w:r>
        <w:t>Step 6: Integration &amp; API Testing</w:t>
      </w:r>
    </w:p>
    <w:p>
      <w:r>
        <w:t> Test API endpoints with Postman, Newman, or Supertest.</w:t>
        <w:br/>
        <w:t> Automate API tests using Cypress or Selenium.</w:t>
      </w:r>
    </w:p>
    <w:p>
      <w:pPr>
        <w:pStyle w:val="Heading4"/>
      </w:pPr>
      <w:r>
        <w:t>Step 7: UI/UX Testing</w:t>
      </w:r>
    </w:p>
    <w:p>
      <w:r>
        <w:t> Check cross-browser compatibility (Chrome, Firefox, Edge).</w:t>
        <w:br/>
        <w:t> Perform mobile responsiveness testing.</w:t>
      </w:r>
    </w:p>
    <w:p>
      <w:pPr>
        <w:pStyle w:val="Heading4"/>
      </w:pPr>
      <w:r>
        <w:t>Step 8: Security Testing</w:t>
      </w:r>
    </w:p>
    <w:p>
      <w:r>
        <w:t> Run vulnerability scans with OWASP ZAP or Burp Suite.</w:t>
        <w:br/>
        <w:t> Implement SSL, CORS, and authentication checks.</w:t>
      </w:r>
    </w:p>
    <w:p>
      <w:pPr>
        <w:pStyle w:val="Heading3"/>
      </w:pPr>
      <w:r>
        <w:t>Alternative Answer:</w:t>
      </w:r>
    </w:p>
    <w:p>
      <w:r>
        <w:t>Step 8: Security Testing with Snyk</w:t>
        <w:br/>
        <w:t> Use Snyk to detect vulnerabilities in dependencies.</w:t>
        <w:br/>
        <w:t> Implement Content Security Policy (CSP) headers.</w:t>
      </w:r>
    </w:p>
    <w:p>
      <w:pPr>
        <w:pStyle w:val="Heading3"/>
      </w:pPr>
      <w:r>
        <w:t>3. Deployment Phase: QA &amp; Production</w:t>
      </w:r>
    </w:p>
    <w:p>
      <w:pPr>
        <w:pStyle w:val="Heading4"/>
      </w:pPr>
      <w:r>
        <w:t>Step 9: Deploy to QA Environment</w:t>
      </w:r>
    </w:p>
    <w:p>
      <w:r>
        <w:t>Containerize the application using Docker:</w:t>
        <w:br/>
        <w:br/>
        <w:t>docker build -t myapp .</w:t>
        <w:br/>
        <w:t>docker run -d -p 3000:3000 myapp</w:t>
        <w:br/>
        <w:br/>
        <w:t>Deploy to a QA server (AWS, DigitalOcean, Azure).</w:t>
        <w:br/>
        <w:t>QA team runs manual and automated tests.</w:t>
      </w:r>
    </w:p>
    <w:p>
      <w:pPr>
        <w:pStyle w:val="Heading4"/>
      </w:pPr>
      <w:r>
        <w:t>Step 10: Deploy to Production</w:t>
      </w:r>
    </w:p>
    <w:p>
      <w:r>
        <w:t> Use CI/CD Pipelines (GitHub Actions, Jenkins, GitLab CI/CD).</w:t>
        <w:br/>
        <w:t> Deploy using Kubernetes, Docker Swarm, or AWS Elastic Beanstalk.</w:t>
        <w:br/>
        <w:t> Run load testing (JMeter) before final launch.</w:t>
        <w:br/>
        <w:t> Deploy with zero downtime (Blue-Green Deployment).</w:t>
      </w:r>
    </w:p>
    <w:p>
      <w:pPr>
        <w:pStyle w:val="Heading3"/>
      </w:pPr>
      <w:r>
        <w:t>Alternative Answer:</w:t>
      </w:r>
    </w:p>
    <w:p>
      <w:r>
        <w:t>Step 10: Deploy to Production with Canary Deployment</w:t>
        <w:br/>
        <w:t> Deploy to a small percentage of users first.</w:t>
        <w:br/>
        <w:t> Gradually roll out the update while monitoring errors.</w:t>
      </w:r>
    </w:p>
    <w:p>
      <w:pPr>
        <w:pStyle w:val="Heading3"/>
      </w:pPr>
      <w:r>
        <w:t>4. Post-Deployment: Monitoring &amp; Maintenance</w:t>
      </w:r>
    </w:p>
    <w:p>
      <w:pPr>
        <w:pStyle w:val="Heading4"/>
      </w:pPr>
      <w:r>
        <w:t>Step 11: Monitoring</w:t>
      </w:r>
    </w:p>
    <w:p>
      <w:r>
        <w:t> Use Prometheus, Grafana, Datadog for app monitoring.</w:t>
        <w:br/>
        <w:t> Set up logging with ELK Stack (Elasticsearch, Logstash, Kibana).</w:t>
      </w:r>
    </w:p>
    <w:p>
      <w:pPr>
        <w:pStyle w:val="Heading4"/>
      </w:pPr>
      <w:r>
        <w:t>Step 12: Bug Fixes &amp; Updates</w:t>
      </w:r>
    </w:p>
    <w:p>
      <w:r>
        <w:t> Gather user feedback and fix issues.</w:t>
        <w:br/>
        <w:t> Deploy new features via feature flagging.</w:t>
        <w:br/>
        <w:t> Maintain rollback plans in case of failure.</w:t>
      </w:r>
    </w:p>
    <w:p>
      <w:pPr>
        <w:pStyle w:val="Heading3"/>
      </w:pPr>
      <w:r>
        <w:t>Alternative Answer:</w:t>
      </w:r>
    </w:p>
    <w:p>
      <w:r>
        <w:t>Step 12: Bug Fixes &amp; Updates with Feature Toggles</w:t>
        <w:br/>
        <w:t> Use LaunchDarkly or Unleash to control feature rollouts.</w:t>
        <w:br/>
        <w:t> Rollback instantly by toggling off a feature.</w:t>
      </w:r>
    </w:p>
    <w:p>
      <w:pPr>
        <w:pStyle w:val="Heading2"/>
      </w:pPr>
      <w:r>
        <w:t>Final Note:</w:t>
      </w:r>
    </w:p>
    <w:p>
      <w:r>
        <w:t>The approach depends on project size, team expertise, and infrastructure. Docker, CI/CD, and automation ensure faster, reliable delivery — but traditional setups offer more control when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